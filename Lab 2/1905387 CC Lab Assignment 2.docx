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Lab Assignment 2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Date: 21-01-2022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Questions: 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</w:p>
    <w:p>
      <w:pPr>
        <w:numPr>
          <w:ilvl w:val="0"/>
          <w:numId w:val="11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Min Min Scheduling Algorithm: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Generated at: Fri Jan 21 12:47:09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 &lt;limits.h&gt;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tasks, machines;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scanf("%d%d", &amp;machines, &amp;tasks);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minMin[machines][tasks];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table[machines][tasks];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makespan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machines;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&amp;minMin[i][j]);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table[i][j] = minMin[i][j];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printf("Original Data\n");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machines; i++)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printf("%d ", minMin[i][j]);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printf("\n");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resultTask[tasks];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resultMachine[tasks];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resultTime[tasks];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ptr = -1;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while (ptr &lt; tasks - 1)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time[tasks], machine[tasks];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minimum = INT_MAX;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pos = -1;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machines; i++)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(minMin[i][j] &lt; minimum)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minimum = minMin[i][j];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pos = i;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time[j] = minimum;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machine[j] = pos;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minimum = INT_MAX;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pos = -1;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(time[j] &lt; minimum)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minimum = time[j];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pos = j;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resultTask[++ptr] = pos;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resultMachine[ptr] = machine[pos];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resultTime[ptr] = table[machine[pos]][pos];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(minimum &gt; makespan)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makespan = minimum;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machines; i++)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(j == resultTask[ptr])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minMin[i][j] = INT_MAX;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 if (i == resultMachine[ptr] &amp;&amp; minMin[i][j] != INT_MAX)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minMin[i][j] += minimum;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continue;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printf("\nScheduled Task are :\n");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tasks; i++)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printf("Task %d Runs on Machine %d with Time %d units\n", resultTask[i] + 1, resultMachine[i] + 1, resultTime[i]);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printf("\nMakespan : %d units\n", makespan);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4311650" cy="4857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Max Min Scheduling Algorithm</w:t>
      </w:r>
    </w:p>
    <w:p>
      <w:pPr>
        <w:numPr>
          <w:ilvl w:val="0"/>
          <w:numId w:val="0"/>
        </w:numPr>
        <w:ind w:leftChars="0"/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Generated at: Fri Jan 21 12:47:25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 &lt;limits.h&gt;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tasks, machines;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scanf("%d%d", &amp;machines, &amp;tasks);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maxMin[machines][tasks];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table[machines][tasks];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makespan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machines;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&amp;maxMin[i][j]);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table[i][j] = maxMin[i][j];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printf("Original Data\n");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machines; i++)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printf("%d ", maxMin[i][j]);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printf("\n");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resultTask[tasks];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resultMachine[tasks];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resultTime[tasks];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ptr = -1;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while (ptr &lt; tasks - 1)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time[tasks], machine[tasks];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minimum = INT_MAX;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pos = -1;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machines; i++)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(maxMin[i][j] &lt; minimum)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minimum = maxMin[i][j];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pos = i;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time[j] = minimum;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machine[j] = pos;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maximum = INT_MIN;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pos = -1;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(time[j] &gt; maximum &amp;&amp; time[j] != INT_MAX)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maximum = time[j];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pos = j;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resultTask[++ptr] = pos;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resultMachine[ptr] = machine[pos];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resultTime[ptr] = table[machine[pos]][pos];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(maximum &gt; makespan)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makespan = maximum;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machines; i++)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j = 0; j &lt; tasks; j++)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(j == resultTask[ptr])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maxMin[i][j] = INT_MAX;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 if (i == resultMachine[ptr] &amp;&amp; maxMin[i][j] != INT_MAX)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maxMin[i][j] += maximum;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continue;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printf("\nScheduled Task are :\n");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tasks; i++)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printf("Task %d Runs on Machine %d with Time %d units\n", resultTask[i] + 1, resultMachine[i] + 1, resultTime[i]);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printf("\nMakespan : %d units\n", makespan);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1650" cy="4876800"/>
            <wp:effectExtent l="0" t="0" r="635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sectPr>
      <w:footerReference r:id="rId3" w:type="default"/>
      <w:pgSz w:w="12240" w:h="15840"/>
      <w:pgMar w:top="1440" w:right="1800" w:bottom="1440" w:left="1800" w:header="720" w:footer="81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1905387 Chaudhary Hamdan CC Lab Assignment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C93C265"/>
    <w:multiLevelType w:val="singleLevel"/>
    <w:tmpl w:val="7C93C265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B43B5"/>
    <w:rsid w:val="09204E4C"/>
    <w:rsid w:val="0F8153AE"/>
    <w:rsid w:val="101039B5"/>
    <w:rsid w:val="138D0891"/>
    <w:rsid w:val="14C31054"/>
    <w:rsid w:val="15046509"/>
    <w:rsid w:val="16273B46"/>
    <w:rsid w:val="225E0528"/>
    <w:rsid w:val="235D255C"/>
    <w:rsid w:val="249C6924"/>
    <w:rsid w:val="2719179C"/>
    <w:rsid w:val="2CB2183C"/>
    <w:rsid w:val="34467926"/>
    <w:rsid w:val="3A6A0A6F"/>
    <w:rsid w:val="46E5152F"/>
    <w:rsid w:val="53641D98"/>
    <w:rsid w:val="53927905"/>
    <w:rsid w:val="68817624"/>
    <w:rsid w:val="68FA3A7F"/>
    <w:rsid w:val="6A0E671C"/>
    <w:rsid w:val="6D4B64A1"/>
    <w:rsid w:val="788516D8"/>
    <w:rsid w:val="7E96514C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2022-01-21T07:56:19Z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0CC2A0EF3F9B4B0188E9C93DB21DA1A2</vt:lpwstr>
  </property>
</Properties>
</file>