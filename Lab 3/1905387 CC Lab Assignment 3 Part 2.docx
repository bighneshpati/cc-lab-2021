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52"/>
          <w:szCs w:val="52"/>
          <w:lang w:val="en-IN"/>
        </w:rPr>
      </w:pPr>
      <w:r>
        <w:rPr>
          <w:rFonts w:hint="default" w:ascii="Segoe UI Semibold" w:hAnsi="Segoe UI Semibold" w:cs="Segoe UI Semibold"/>
          <w:sz w:val="52"/>
          <w:szCs w:val="52"/>
          <w:lang w:val="en-IN"/>
        </w:rPr>
        <w:t>Graph</w:t>
      </w:r>
    </w:p>
    <w:p>
      <w:pPr>
        <w:jc w:val="center"/>
        <w:rPr>
          <w:rFonts w:hint="default" w:ascii="Segoe UI Semibold" w:hAnsi="Segoe UI Semibold" w:cs="Segoe UI Semibold"/>
          <w:sz w:val="52"/>
          <w:szCs w:val="52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-586105</wp:posOffset>
            </wp:positionH>
            <wp:positionV relativeFrom="paragraph">
              <wp:posOffset>375920</wp:posOffset>
            </wp:positionV>
            <wp:extent cx="6720840" cy="4526915"/>
            <wp:effectExtent l="0" t="0" r="0" b="0"/>
            <wp:wrapThrough wrapText="bothSides">
              <wp:wrapPolygon>
                <wp:start x="2531" y="424"/>
                <wp:lineTo x="1184" y="1030"/>
                <wp:lineTo x="1143" y="1697"/>
                <wp:lineTo x="1837" y="2242"/>
                <wp:lineTo x="2490" y="2363"/>
                <wp:lineTo x="571" y="2606"/>
                <wp:lineTo x="286" y="2727"/>
                <wp:lineTo x="327" y="3333"/>
                <wp:lineTo x="490" y="4302"/>
                <wp:lineTo x="449" y="5333"/>
                <wp:lineTo x="245" y="5514"/>
                <wp:lineTo x="408" y="7211"/>
                <wp:lineTo x="367" y="7332"/>
                <wp:lineTo x="245" y="8059"/>
                <wp:lineTo x="204" y="14725"/>
                <wp:lineTo x="490" y="14968"/>
                <wp:lineTo x="327" y="15028"/>
                <wp:lineTo x="245" y="16361"/>
                <wp:lineTo x="653" y="16604"/>
                <wp:lineTo x="2490" y="16907"/>
                <wp:lineTo x="2490" y="18422"/>
                <wp:lineTo x="2857" y="18846"/>
                <wp:lineTo x="3388" y="18846"/>
                <wp:lineTo x="3224" y="19391"/>
                <wp:lineTo x="3306" y="19815"/>
                <wp:lineTo x="10776" y="19815"/>
                <wp:lineTo x="10082" y="20179"/>
                <wp:lineTo x="10000" y="20300"/>
                <wp:lineTo x="10000" y="20906"/>
                <wp:lineTo x="10735" y="21209"/>
                <wp:lineTo x="11020" y="21209"/>
                <wp:lineTo x="13714" y="20906"/>
                <wp:lineTo x="13878" y="20664"/>
                <wp:lineTo x="13592" y="20300"/>
                <wp:lineTo x="10776" y="19815"/>
                <wp:lineTo x="20408" y="19815"/>
                <wp:lineTo x="20735" y="19755"/>
                <wp:lineTo x="20490" y="18846"/>
                <wp:lineTo x="21020" y="18846"/>
                <wp:lineTo x="21388" y="18422"/>
                <wp:lineTo x="21306" y="424"/>
                <wp:lineTo x="2531" y="424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52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Segoe UI Semibold" w:hAnsi="Segoe UI Semibold" w:cs="Segoe UI Semibold"/>
          <w:sz w:val="52"/>
          <w:szCs w:val="52"/>
          <w:lang w:val="en-I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AE11493"/>
    <w:rsid w:val="788516D8"/>
    <w:rsid w:val="7B7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2022-01-28T07:01:20Z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0CC2A0EF3F9B4B0188E9C93DB21DA1A2</vt:lpwstr>
  </property>
</Properties>
</file>