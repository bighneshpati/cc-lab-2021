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Segoe UI Semibold" w:hAnsi="Segoe UI Semibold" w:cs="Segoe UI Semibold"/>
          <w:sz w:val="40"/>
          <w:szCs w:val="40"/>
          <w:lang w:val="en-US"/>
        </w:rPr>
      </w:pPr>
      <w:r>
        <w:rPr>
          <w:rFonts w:hint="default" w:ascii="Segoe UI Semibold" w:hAnsi="Segoe UI Semibold" w:cs="Segoe UI Semibold"/>
          <w:sz w:val="40"/>
          <w:szCs w:val="40"/>
          <w:lang w:val="en-US"/>
        </w:rPr>
        <w:t>Lab Assignment 1</w:t>
      </w:r>
    </w:p>
    <w:p>
      <w:pPr>
        <w:jc w:val="center"/>
        <w:rPr>
          <w:rFonts w:hint="default" w:ascii="Segoe UI Semibold" w:hAnsi="Segoe UI Semibold" w:cs="Segoe UI Semibold"/>
          <w:sz w:val="40"/>
          <w:szCs w:val="40"/>
          <w:lang w:val="en-US"/>
        </w:rPr>
      </w:pPr>
      <w:r>
        <w:rPr>
          <w:rFonts w:hint="default" w:ascii="Segoe UI Semibold" w:hAnsi="Segoe UI Semibold" w:cs="Segoe UI Semibold"/>
          <w:sz w:val="40"/>
          <w:szCs w:val="40"/>
          <w:lang w:val="en-US"/>
        </w:rPr>
        <w:t>Chaudhary Hamdan</w:t>
      </w:r>
    </w:p>
    <w:p>
      <w:pPr>
        <w:jc w:val="center"/>
        <w:rPr>
          <w:rFonts w:hint="default" w:ascii="Segoe UI Semibold" w:hAnsi="Segoe UI Semibold" w:cs="Segoe UI Semibold"/>
          <w:sz w:val="40"/>
          <w:szCs w:val="40"/>
          <w:lang w:val="en-US"/>
        </w:rPr>
      </w:pPr>
      <w:r>
        <w:rPr>
          <w:rFonts w:hint="default" w:ascii="Segoe UI Semibold" w:hAnsi="Segoe UI Semibold" w:cs="Segoe UI Semibold"/>
          <w:sz w:val="40"/>
          <w:szCs w:val="40"/>
          <w:lang w:val="en-US"/>
        </w:rPr>
        <w:t>1905387</w:t>
      </w:r>
    </w:p>
    <w:p>
      <w:pPr>
        <w:jc w:val="center"/>
        <w:rPr>
          <w:rFonts w:hint="default" w:ascii="Segoe UI Semibold" w:hAnsi="Segoe UI Semibold" w:cs="Segoe UI Semibold"/>
          <w:sz w:val="40"/>
          <w:szCs w:val="40"/>
          <w:lang w:val="en-US"/>
        </w:rPr>
      </w:pPr>
      <w:r>
        <w:rPr>
          <w:rFonts w:hint="default" w:ascii="Segoe UI Semibold" w:hAnsi="Segoe UI Semibold" w:cs="Segoe UI Semibold"/>
          <w:sz w:val="40"/>
          <w:szCs w:val="40"/>
          <w:lang w:val="en-US"/>
        </w:rPr>
        <w:t>Date: 07-01-2022</w:t>
      </w:r>
    </w:p>
    <w:p>
      <w:pPr>
        <w:jc w:val="center"/>
        <w:rPr>
          <w:rFonts w:hint="default" w:ascii="Segoe UI Semibold" w:hAnsi="Segoe UI Semibold" w:cs="Segoe UI Semibold"/>
          <w:sz w:val="36"/>
          <w:szCs w:val="36"/>
          <w:lang w:val="en-US"/>
        </w:rPr>
      </w:pPr>
    </w:p>
    <w:p>
      <w:pPr>
        <w:rPr>
          <w:rFonts w:hint="default" w:ascii="Segoe UI Semibold" w:hAnsi="Segoe UI Semibold" w:cs="Segoe UI Semibold"/>
          <w:sz w:val="32"/>
          <w:szCs w:val="32"/>
          <w:lang w:val="en-US"/>
        </w:rPr>
      </w:pPr>
      <w:r>
        <w:rPr>
          <w:rFonts w:hint="default" w:ascii="Segoe UI Semibold" w:hAnsi="Segoe UI Semibold" w:cs="Segoe UI Semibold"/>
          <w:sz w:val="32"/>
          <w:szCs w:val="32"/>
          <w:lang w:val="en-US"/>
        </w:rPr>
        <w:t xml:space="preserve">Question: </w:t>
      </w:r>
    </w:p>
    <w:p>
      <w:pPr>
        <w:rPr>
          <w:rFonts w:hint="default" w:ascii="Segoe UI Semibold" w:hAnsi="Segoe UI Semibold" w:cs="Segoe UI Semibold"/>
          <w:sz w:val="32"/>
          <w:szCs w:val="32"/>
          <w:lang w:val="en-US"/>
        </w:rPr>
      </w:pPr>
      <w:r>
        <w:rPr>
          <w:rFonts w:hint="default" w:ascii="Segoe UI Semibold" w:hAnsi="Segoe UI Semibold" w:cs="Segoe UI Semibold"/>
          <w:sz w:val="32"/>
          <w:szCs w:val="32"/>
          <w:lang w:val="en-US"/>
        </w:rPr>
        <w:t>Scheduling Algorithm(RR,SJF(preemptive&amp;nonpreemptive),FCFS)</w:t>
      </w:r>
    </w:p>
    <w:p>
      <w:pPr>
        <w:rPr>
          <w:rFonts w:hint="default" w:ascii="Segoe UI Semibold" w:hAnsi="Segoe UI Semibold" w:cs="Segoe UI Semibold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  <w:r>
        <w:rPr>
          <w:rFonts w:hint="default" w:ascii="Segoe UI Semibold" w:hAnsi="Segoe UI Semibold" w:cs="Segoe UI Semibold"/>
          <w:sz w:val="24"/>
          <w:szCs w:val="24"/>
          <w:lang w:val="en-US"/>
        </w:rPr>
        <w:t xml:space="preserve">1. FCFS: </w:t>
      </w: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  <w:r>
        <w:rPr>
          <w:rFonts w:hint="default" w:ascii="Segoe UI Semibold" w:hAnsi="Segoe UI Semibold" w:cs="Segoe UI Semibold"/>
          <w:sz w:val="24"/>
          <w:szCs w:val="24"/>
          <w:lang w:val="en-US"/>
        </w:rPr>
        <w:t>Code:</w:t>
      </w: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// Author: Chaudhary Hamdan, 1905387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#include&lt;stdio.h&gt;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void findWaitingTime(int processes[], int n, int bt[], int wt[])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wt[0] = 0;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for (int i = 1; i &lt; n ; i++ )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wt[i] = bt[i - 1] + wt[i - 1] - processes[i];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void findTurnAroundTime( int processes[], int n, int bt[], int wt[], int tat[])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for (int i = 0; i &lt; n ; i++)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tat[i] = bt[i] + wt[i];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void findavgTime( int processes[], int n, int bt[])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int wt[n], tat[n], total_wt = 0, total_tat = 0;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findWaitingTime(processes, n, bt, wt);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findTurnAroundTime(processes, n, bt, wt, tat);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for (int i = 0; i &lt; n; i++)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total_wt = total_wt + wt[i];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total_tat = total_tat + tat[i];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int s = total_wt * 1.0 / n;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int t = total_tat * 1.0 / n;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printf("Average waiting time: %d", s);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printf("\nAverage turn around time: %d ", t);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int main()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#ifndef ONLINE_JUDGE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freopen("C:\\Users\\KIIT\\input", "r", stdin);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freopen("C:\\Users\\KIIT\\output", "w", stdout);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#endif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int n;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scanf("%d", &amp;n);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int processes[n], burst_time[n];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for (int i = 0; i &lt; n ; i++) {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scanf("%d", &amp;processes[i]);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scanf("%d", &amp;burst_time[i]);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findavgTime(processes, n, burst_time);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return 0;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  <w:r>
        <w:rPr>
          <w:rFonts w:hint="default" w:ascii="Segoe UI Semibold" w:hAnsi="Segoe UI Semibold" w:cs="Segoe UI Semibold"/>
          <w:sz w:val="24"/>
          <w:szCs w:val="24"/>
          <w:lang w:val="en-US"/>
        </w:rPr>
        <w:t xml:space="preserve">Output: </w:t>
      </w: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  <w:r>
        <w:drawing>
          <wp:inline distT="0" distB="0" distL="114300" distR="114300">
            <wp:extent cx="3600450" cy="37973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  <w:r>
        <w:rPr>
          <w:rFonts w:hint="default" w:ascii="Segoe UI Semibold" w:hAnsi="Segoe UI Semibold" w:cs="Segoe UI Semibold"/>
          <w:sz w:val="24"/>
          <w:szCs w:val="24"/>
          <w:lang w:val="en-US"/>
        </w:rPr>
        <w:t>2. SJF (Preemptive)</w:t>
      </w: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  <w:r>
        <w:rPr>
          <w:rFonts w:hint="default" w:ascii="Segoe UI Semibold" w:hAnsi="Segoe UI Semibold" w:cs="Segoe UI Semibold"/>
          <w:sz w:val="24"/>
          <w:szCs w:val="24"/>
          <w:lang w:val="en-US"/>
        </w:rPr>
        <w:t>Code:</w:t>
      </w: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// Author: Chaudhary Hamdan, 1905387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#include &lt;stdio.h&gt;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int main()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#ifndef ONLINE_JUDGE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freopen("C:\\Users\\KIIT\\input", "r", stdin);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freopen("C:\\Users\\KIIT\\output", "w", stdout);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#endif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int arrival_time[10], burst_time[10], temp[10];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int i, smallest, count = 0, time, limit;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double wait_time = 0, turnaround_time = 0, end;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float average_waiting_time, average_turnaround_time;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scanf("%d", &amp;limit);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for (i = 0; i &lt; limit; i++)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scanf("%d", &amp;arrival_time[i]);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scanf("%d", &amp;burst_time[i]);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temp[i] = burst_time[i];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burst_time[9] = 9999;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for (time = 0; count &lt; limit; time++)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smallest = 9;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for (i = 0; i &lt; limit; i++)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if (arrival_time[i] &lt;= time &amp;&amp; burst_time[i] &lt; burst_time [smallest] &amp;&amp; burst_time[i] &gt; 0)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smallest = i;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burst_time[smallest]--;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if (burst_time[smallest] == 0)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count++;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end = time + 1;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wait_time = wait_time + end - arrival_time[smallest] - temp[smallest];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turnaround_time = turnaround_time + end - arrival_time[smallest];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average_waiting_time = wait_time / limit;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average_turnaround_time = turnaround_time / limit;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printf("Average Waiting Time:%lf\n", average_waiting_time);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printf("Average Turnaround Time:%lf\n", average_turnaround_time);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return 0;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  <w:r>
        <w:rPr>
          <w:rFonts w:hint="default" w:ascii="Segoe UI Semibold" w:hAnsi="Segoe UI Semibold" w:cs="Segoe UI Semibold"/>
          <w:sz w:val="24"/>
          <w:szCs w:val="24"/>
          <w:lang w:val="en-US"/>
        </w:rPr>
        <w:t xml:space="preserve">Output: </w:t>
      </w: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600450" cy="35306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  <w:r>
        <w:rPr>
          <w:rFonts w:hint="default" w:ascii="Segoe UI Semibold" w:hAnsi="Segoe UI Semibold" w:cs="Segoe UI Semibold"/>
          <w:sz w:val="24"/>
          <w:szCs w:val="24"/>
          <w:lang w:val="en-US"/>
        </w:rPr>
        <w:t>3. Shortest Job First (Non Preemptive)</w:t>
      </w: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  <w:r>
        <w:rPr>
          <w:rFonts w:hint="default" w:ascii="Segoe UI Semibold" w:hAnsi="Segoe UI Semibold" w:cs="Segoe UI Semibold"/>
          <w:sz w:val="24"/>
          <w:szCs w:val="24"/>
          <w:lang w:val="en-US"/>
        </w:rPr>
        <w:t>Code:</w:t>
      </w: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// Author: Chaudhary Hamdan, 1905387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#include&lt;stdio.h&gt;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int main()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#ifndef ONLINE_JUDGE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freopen("C:\\Users\\KIIT\\input", "r", stdin);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freopen("C:\\Users\\KIIT\\output", "w", stdout);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#endif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int i, n, p[10] = {1, 2, 3, 4, 5, 6, 7, 8, 9, 10}, min, k = 1, btime = 0;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int bt[10], temp, j, at[10], wt[10], tt[10], ta = 0, sum = 0;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float wavg = 0, tavg = 0, tsum = 0, wsum = 0;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scanf("%d", &amp;n);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for (i = 0; i &lt; n; i++)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scanf(" %d", &amp;at[i]);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scanf(" %d", &amp;bt[i]);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for (i = 0; i &lt; n; i++)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for (j = 0; j &lt; n; j++)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if (at[i] &lt; at[j])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temp = p[j];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p[j] = p[i];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p[i] = temp;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temp = at[j];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at[j] = at[i];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at[i] = temp;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temp = bt[j];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bt[j] = bt[i];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bt[i] = temp;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for (j = 0; j &lt; n; j++)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btime = btime + bt[j];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min = bt[k];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for (i = k; i &lt; n; i++)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if (btime &gt;= at[i] &amp;&amp; bt[i] &lt; min) {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temp = p[k];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p[k] = p[i];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p[i] = temp;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temp = at[k];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at[k] = at[i];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at[i] = temp;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temp = bt[k];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bt[k] = bt[i];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bt[i] = temp;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} k++;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wt[0] = 0;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for (i = 1; i &lt; n; i++)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sum = sum + bt[i - 1];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wt[i] = sum - at[i];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wsum = wsum + wt[i];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wavg = (wsum / n);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for (i = 0; i &lt; n; i++)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ta = ta + bt[i];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tt[i] = ta - at[i];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tsum = tsum + tt[i];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tavg = (tsum / n);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printf("Average Waiting Time: %f", wavg);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printf("\nAverage Turnaround Time: %f", tavg);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return 0;</w:t>
      </w: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  <w:r>
        <w:rPr>
          <w:rFonts w:hint="default" w:ascii="Segoe UI Semibold" w:hAnsi="Segoe UI Semibold" w:cs="Segoe UI Semibold"/>
          <w:sz w:val="24"/>
          <w:szCs w:val="24"/>
          <w:lang w:val="en-US"/>
        </w:rPr>
        <w:t xml:space="preserve">Output: </w:t>
      </w: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  <w:r>
        <w:drawing>
          <wp:inline distT="0" distB="0" distL="114300" distR="114300">
            <wp:extent cx="3619500" cy="34734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  <w:r>
        <w:rPr>
          <w:rFonts w:hint="default" w:ascii="Segoe UI Semibold" w:hAnsi="Segoe UI Semibold" w:cs="Segoe UI Semibold"/>
          <w:sz w:val="24"/>
          <w:szCs w:val="24"/>
          <w:lang w:val="en-US"/>
        </w:rPr>
        <w:t>4. Round Robin</w:t>
      </w: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  <w:r>
        <w:rPr>
          <w:rFonts w:hint="default" w:ascii="Segoe UI Semibold" w:hAnsi="Segoe UI Semibold" w:cs="Segoe UI Semibold"/>
          <w:sz w:val="24"/>
          <w:szCs w:val="24"/>
          <w:lang w:val="en-US"/>
        </w:rPr>
        <w:t>Code:</w:t>
      </w: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// Author: Chaudhary Hamdan, 1905387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#include&lt;stdio.h&gt;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int main()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#ifndef ONLINE_JUDGE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freopen("C:\\Users\\KIIT\\input", "r", stdin);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freopen("C:\\Users\\KIIT\\output", "w", stdout);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#endif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int i, limit, total = 0, x, counter = 0, time_quantum;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int wait_time = 0, turnaround_time = 0, arrival_time[10], burst_time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 xml:space="preserve">                                     [10], temp[10];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float average_wait_time, average_turnaround_time;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scanf("%d", &amp;limit);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x = limit;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for (i = 0; i &lt; limit; i++)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scanf("%d", &amp;arrival_time[i]);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scanf("%d", &amp;burst_time[i]);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temp[i] = burst_time[i];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scanf("%d", &amp;time_quantum);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for (total = 0, i = 0; x != 0;)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if (temp[i] &lt;= time_quantum &amp;&amp; temp[i] &gt; 0)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total = total + temp[i];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temp[i] = 0;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counter = 1;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else if (temp[i] &gt; 0)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temp[i] = temp[i] - time_quantum;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total = total + time_quantum;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if (temp[i] == 0 &amp;&amp; counter == 1)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x--;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wait_time = wait_time + total - arrival_time[i] -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 xml:space="preserve">            burst_time[i];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turnaround_time = turnaround_time + total -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 xml:space="preserve">                  arrival_time[i];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counter = 0;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if (i == limit - 1)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i = 0;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else if (arrival_time[i + 1] &lt;= total)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i++;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else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i = 0;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average_wait_time = wait_time * 1.0 / limit;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average_turnaround_time = turnaround_time * 1.0 / limit;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printf("Average Waiting Time:%f", average_wait_time);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printf("\nAvg Turnaround Time:%f\n", average_turnaround_time);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ab/>
      </w: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return 0;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  <w:r>
        <w:rPr>
          <w:rFonts w:hint="default" w:ascii="Segoe UI Semibold" w:hAnsi="Segoe UI Semibold" w:cs="Segoe UI Semibold"/>
          <w:sz w:val="24"/>
          <w:szCs w:val="24"/>
          <w:lang w:val="en-US"/>
        </w:rPr>
        <w:t xml:space="preserve">Output: </w:t>
      </w: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581400" cy="3587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32"/>
          <w:szCs w:val="32"/>
          <w:lang w:val="en-US"/>
        </w:rPr>
      </w:pPr>
      <w:r>
        <w:rPr>
          <w:rFonts w:hint="default" w:ascii="Segoe UI Semibold" w:hAnsi="Segoe UI Semibold" w:cs="Segoe UI Semibold"/>
          <w:sz w:val="32"/>
          <w:szCs w:val="32"/>
          <w:lang w:val="en-US"/>
        </w:rPr>
        <w:t xml:space="preserve">Average Waiting Time: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US"/>
        </w:rPr>
      </w:pPr>
      <w:r>
        <w:rPr>
          <w:rFonts w:hint="default" w:ascii="Segoe UI Semibold" w:hAnsi="Segoe UI Semibold" w:cs="Segoe UI Semibold"/>
          <w:lang w:val="en-US"/>
        </w:rPr>
        <w:t>FCFS:</w:t>
      </w:r>
      <w:r>
        <w:rPr>
          <w:rFonts w:hint="default" w:ascii="Segoe UI Semibold" w:hAnsi="Segoe UI Semibold" w:cs="Segoe UI Semibold"/>
          <w:color w:val="0000FF"/>
          <w:lang w:val="en-US"/>
        </w:rPr>
        <w:t xml:space="preserve"> 28</w:t>
      </w: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lang w:val="en-US"/>
        </w:rPr>
      </w:pPr>
      <w:r>
        <w:rPr>
          <w:rFonts w:hint="default" w:ascii="Segoe UI Semibold" w:hAnsi="Segoe UI Semibold" w:cs="Segoe UI Semibold"/>
          <w:lang w:val="en-US"/>
        </w:rPr>
        <w:t xml:space="preserve">SJF Preemptive: </w:t>
      </w:r>
      <w:r>
        <w:rPr>
          <w:rFonts w:hint="default" w:ascii="Segoe UI Semibold" w:hAnsi="Segoe UI Semibold" w:cs="Segoe UI Semibold"/>
          <w:color w:val="0000FF"/>
          <w:lang w:val="en-US"/>
        </w:rPr>
        <w:t>30</w:t>
      </w: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lang w:val="en-US"/>
        </w:rPr>
      </w:pPr>
      <w:r>
        <w:rPr>
          <w:rFonts w:hint="default" w:ascii="Segoe UI Semibold" w:hAnsi="Segoe UI Semibold" w:cs="Segoe UI Semibold"/>
          <w:lang w:val="en-US"/>
        </w:rPr>
        <w:t xml:space="preserve">SJF Non Preemptive: </w:t>
      </w:r>
      <w:r>
        <w:rPr>
          <w:rFonts w:hint="default" w:ascii="Segoe UI Semibold" w:hAnsi="Segoe UI Semibold" w:cs="Segoe UI Semibold"/>
          <w:color w:val="0000FF"/>
          <w:lang w:val="en-US"/>
        </w:rPr>
        <w:t>62</w:t>
      </w: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US"/>
        </w:rPr>
      </w:pPr>
      <w:r>
        <w:rPr>
          <w:rFonts w:hint="default" w:ascii="Segoe UI Semibold" w:hAnsi="Segoe UI Semibold" w:cs="Segoe UI Semibold"/>
          <w:lang w:val="en-US"/>
        </w:rPr>
        <w:t xml:space="preserve">Round Robin: </w:t>
      </w:r>
      <w:r>
        <w:rPr>
          <w:rFonts w:hint="default" w:ascii="Segoe UI Semibold" w:hAnsi="Segoe UI Semibold" w:cs="Segoe UI Semibold"/>
          <w:color w:val="0000FF"/>
          <w:lang w:val="en-US"/>
        </w:rPr>
        <w:t>55</w:t>
      </w: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auto"/>
          <w:sz w:val="32"/>
          <w:szCs w:val="32"/>
          <w:lang w:val="en-US"/>
        </w:rPr>
      </w:pPr>
      <w:r>
        <w:rPr>
          <w:rFonts w:hint="default" w:ascii="Segoe UI Semibold" w:hAnsi="Segoe UI Semibold" w:cs="Segoe UI Semibold"/>
          <w:color w:val="auto"/>
          <w:sz w:val="32"/>
          <w:szCs w:val="32"/>
          <w:lang w:val="en-US"/>
        </w:rPr>
        <w:t xml:space="preserve">Graph: </w:t>
      </w: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  <w:r>
        <w:rPr>
          <w:rFonts w:hint="default" w:ascii="Segoe UI Semibold" w:hAnsi="Segoe UI Semibold" w:cs="Segoe UI Semibold"/>
          <w:color w:val="0000FF"/>
          <w:lang w:val="en-IN"/>
        </w:rPr>
        <w:drawing>
          <wp:inline distT="0" distB="0" distL="114300" distR="114300">
            <wp:extent cx="4673600" cy="3149600"/>
            <wp:effectExtent l="0" t="0" r="0" b="0"/>
            <wp:docPr id="2" name="Picture 2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ownloa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  <w:bookmarkStart w:id="0" w:name="_GoBack"/>
      <w:bookmarkEnd w:id="0"/>
    </w:p>
    <w:sectPr>
      <w:footerReference r:id="rId3" w:type="default"/>
      <w:pgSz w:w="12240" w:h="15840"/>
      <w:pgMar w:top="1440" w:right="1800" w:bottom="1440" w:left="1800" w:header="720" w:footer="816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7"/>
      <w:wordWrap w:val="0"/>
      <w:jc w:val="right"/>
      <w:rPr>
        <w:rFonts w:hint="default"/>
        <w:lang w:val="en-US"/>
      </w:rPr>
    </w:pPr>
    <w:r>
      <w:rPr>
        <w:rFonts w:hint="default"/>
        <w:lang w:val="en-US"/>
      </w:rPr>
      <w:t>1905387 Chaudhary Hamdan CC Lab Assignment 1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6FB43B5"/>
    <w:rsid w:val="09204E4C"/>
    <w:rsid w:val="0F8153AE"/>
    <w:rsid w:val="101039B5"/>
    <w:rsid w:val="225E0528"/>
    <w:rsid w:val="235D255C"/>
    <w:rsid w:val="34467926"/>
    <w:rsid w:val="46E5152F"/>
    <w:rsid w:val="53927905"/>
    <w:rsid w:val="68FA3A7F"/>
    <w:rsid w:val="6A0E671C"/>
    <w:rsid w:val="6D4B64A1"/>
    <w:rsid w:val="788516D8"/>
    <w:rsid w:val="7F43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2021-11-25T16:39:00Z</dcterms:created>
  <dc:creator>Chaudhary Hamdan</dc:creator>
  <cp:lastModifiedBy>Chaudhary Hamdan</cp:lastModifiedBy>
  <dcterms:modified xsi:type="dcterms:W3CDTF">2022-01-08T13:08:49Z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0CC2A0EF3F9B4B0188E9C93DB21DA1A2</vt:lpwstr>
  </property>
</Properties>
</file>