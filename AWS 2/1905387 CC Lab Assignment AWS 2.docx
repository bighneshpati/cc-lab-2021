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IN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Lab Assignment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AWS 2 (5 Amazon AWS)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17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-0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2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IN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Question: </w:t>
      </w:r>
      <w:r>
        <w:rPr>
          <w:rFonts w:hint="default" w:ascii="Segoe UI Semibold" w:hAnsi="Segoe UI Semibold" w:cs="Segoe UI Semibold"/>
          <w:sz w:val="32"/>
          <w:szCs w:val="32"/>
          <w:lang w:val="en-IN"/>
        </w:rPr>
        <w:t>Amazon AWS Module 5 completion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Screenshots</w:t>
      </w:r>
      <w:r>
        <w:rPr>
          <w:rFonts w:hint="default" w:ascii="Segoe UI Semibold" w:hAnsi="Segoe UI Semibold" w:cs="Segoe UI Semibold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color w:val="0000FF"/>
          <w:lang w:val="en-IN"/>
        </w:rPr>
        <w:drawing>
          <wp:inline distT="0" distB="0" distL="114300" distR="114300">
            <wp:extent cx="5486400" cy="2729230"/>
            <wp:effectExtent l="0" t="0" r="0" b="1270"/>
            <wp:docPr id="4" name="Picture 4" descr="aw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w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color w:val="0000FF"/>
          <w:lang w:val="en-IN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  <w:r>
        <w:rPr>
          <w:rFonts w:hint="default" w:ascii="Segoe UI Semibold" w:hAnsi="Segoe UI Semibold"/>
          <w:color w:val="0000FF"/>
          <w:lang w:val="en-IN"/>
        </w:rPr>
        <w:t>&lt;html&gt;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  <w:r>
        <w:rPr>
          <w:rFonts w:hint="default" w:ascii="Segoe UI Semibold" w:hAnsi="Segoe UI Semibold"/>
          <w:color w:val="0000FF"/>
          <w:lang w:val="en-IN"/>
        </w:rPr>
        <w:t xml:space="preserve">    &lt;head&gt;My CloudFront Test&lt;/head&gt;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  <w:r>
        <w:rPr>
          <w:rFonts w:hint="default" w:ascii="Segoe UI Semibold" w:hAnsi="Segoe UI Semibold"/>
          <w:color w:val="0000FF"/>
          <w:lang w:val="en-IN"/>
        </w:rPr>
        <w:t xml:space="preserve">    &lt;body&gt;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  <w:r>
        <w:rPr>
          <w:rFonts w:hint="default" w:ascii="Segoe UI Semibold" w:hAnsi="Segoe UI Semibold"/>
          <w:color w:val="0000FF"/>
          <w:lang w:val="en-IN"/>
        </w:rPr>
        <w:t xml:space="preserve">        &lt;p&gt;My test content goes here.&lt;/p&gt;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  <w:r>
        <w:rPr>
          <w:rFonts w:hint="default" w:ascii="Segoe UI Semibold" w:hAnsi="Segoe UI Semibold"/>
          <w:color w:val="0000FF"/>
          <w:lang w:val="en-IN"/>
        </w:rPr>
        <w:t xml:space="preserve">        &lt;p&gt;&lt;img src="http://d3abgbm492nncb.cloudfront.net/image.jpg" alt="my test image"&gt;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  <w:r>
        <w:rPr>
          <w:rFonts w:hint="default" w:ascii="Segoe UI Semibold" w:hAnsi="Segoe UI Semibold"/>
          <w:color w:val="0000FF"/>
          <w:lang w:val="en-IN"/>
        </w:rPr>
        <w:t xml:space="preserve">    &lt;/body&gt;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  <w:r>
        <w:rPr>
          <w:rFonts w:hint="default" w:ascii="Segoe UI Semibold" w:hAnsi="Segoe UI Semibold"/>
          <w:color w:val="0000FF"/>
          <w:lang w:val="en-IN"/>
        </w:rPr>
        <w:t>&lt;/html&gt;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lang w:val="en-IN"/>
        </w:rPr>
      </w:pPr>
      <w:bookmarkStart w:id="0" w:name="_GoBack"/>
      <w:bookmarkEnd w:id="0"/>
    </w:p>
    <w:sectPr>
      <w:footerReference r:id="rId3" w:type="default"/>
      <w:pgSz w:w="12240" w:h="15840"/>
      <w:pgMar w:top="1440" w:right="1800" w:bottom="1440" w:left="1800" w:header="720" w:footer="816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1905387 Chaudhary Hamdan CC Lab Assignment</w:t>
    </w:r>
    <w:r>
      <w:rPr>
        <w:rFonts w:hint="default"/>
        <w:lang w:val="en-IN"/>
      </w:rPr>
      <w:t xml:space="preserve"> AWS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707B41"/>
    <w:rsid w:val="06FB43B5"/>
    <w:rsid w:val="09204E4C"/>
    <w:rsid w:val="0DCC1958"/>
    <w:rsid w:val="0F8153AE"/>
    <w:rsid w:val="101039B5"/>
    <w:rsid w:val="12CD4BAE"/>
    <w:rsid w:val="138D0891"/>
    <w:rsid w:val="14C31054"/>
    <w:rsid w:val="15046509"/>
    <w:rsid w:val="16273B46"/>
    <w:rsid w:val="18840135"/>
    <w:rsid w:val="19404DB1"/>
    <w:rsid w:val="225E0528"/>
    <w:rsid w:val="235D255C"/>
    <w:rsid w:val="249C6924"/>
    <w:rsid w:val="2719179C"/>
    <w:rsid w:val="28DC78C0"/>
    <w:rsid w:val="2CB2183C"/>
    <w:rsid w:val="2EFD6239"/>
    <w:rsid w:val="2F7869CE"/>
    <w:rsid w:val="311D2605"/>
    <w:rsid w:val="34467926"/>
    <w:rsid w:val="34E37753"/>
    <w:rsid w:val="34FD630E"/>
    <w:rsid w:val="394B29D5"/>
    <w:rsid w:val="3A6A0A6F"/>
    <w:rsid w:val="46E5152F"/>
    <w:rsid w:val="4B2605E4"/>
    <w:rsid w:val="4BC774AF"/>
    <w:rsid w:val="50E34287"/>
    <w:rsid w:val="53641D98"/>
    <w:rsid w:val="53927905"/>
    <w:rsid w:val="54016201"/>
    <w:rsid w:val="54864F2D"/>
    <w:rsid w:val="5BEC4B2D"/>
    <w:rsid w:val="5E853022"/>
    <w:rsid w:val="5EE40D67"/>
    <w:rsid w:val="61B5458D"/>
    <w:rsid w:val="65EE132E"/>
    <w:rsid w:val="67770426"/>
    <w:rsid w:val="68817624"/>
    <w:rsid w:val="68FA3A7F"/>
    <w:rsid w:val="6A0E671C"/>
    <w:rsid w:val="6D4B64A1"/>
    <w:rsid w:val="73007857"/>
    <w:rsid w:val="75B6256C"/>
    <w:rsid w:val="76AC34B6"/>
    <w:rsid w:val="788516D8"/>
    <w:rsid w:val="7E96514C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2022-03-17T15:08:20Z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0CC2A0EF3F9B4B0188E9C93DB21DA1A2</vt:lpwstr>
  </property>
</Properties>
</file>