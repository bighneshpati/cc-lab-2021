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IN"/>
        </w:rPr>
        <w:t xml:space="preserve">Graph: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5054600" cy="7874000"/>
            <wp:effectExtent l="0" t="0" r="0" b="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CC Lab Assignment </w:t>
    </w:r>
    <w:r>
      <w:rPr>
        <w:rFonts w:hint="default"/>
        <w:lang w:val="en-IN"/>
      </w:rPr>
      <w:t>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B43B5"/>
    <w:rsid w:val="09204E4C"/>
    <w:rsid w:val="0DCC1958"/>
    <w:rsid w:val="0F8153AE"/>
    <w:rsid w:val="101039B5"/>
    <w:rsid w:val="138D0891"/>
    <w:rsid w:val="14C31054"/>
    <w:rsid w:val="15046509"/>
    <w:rsid w:val="16273B46"/>
    <w:rsid w:val="18840135"/>
    <w:rsid w:val="225E0528"/>
    <w:rsid w:val="235D255C"/>
    <w:rsid w:val="249C6924"/>
    <w:rsid w:val="2719179C"/>
    <w:rsid w:val="2CB2183C"/>
    <w:rsid w:val="2EFD6239"/>
    <w:rsid w:val="2F7869CE"/>
    <w:rsid w:val="34467926"/>
    <w:rsid w:val="34FD630E"/>
    <w:rsid w:val="3A6A0A6F"/>
    <w:rsid w:val="46E5152F"/>
    <w:rsid w:val="4B2605E4"/>
    <w:rsid w:val="50E34287"/>
    <w:rsid w:val="53641D98"/>
    <w:rsid w:val="53927905"/>
    <w:rsid w:val="61B5458D"/>
    <w:rsid w:val="65EE132E"/>
    <w:rsid w:val="68817624"/>
    <w:rsid w:val="68FA3A7F"/>
    <w:rsid w:val="6A0E671C"/>
    <w:rsid w:val="6D4B64A1"/>
    <w:rsid w:val="75B6256C"/>
    <w:rsid w:val="788516D8"/>
    <w:rsid w:val="79D92FE8"/>
    <w:rsid w:val="7E96514C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2022-02-04T07:25:29Z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0CC2A0EF3F9B4B0188E9C93DB21DA1A2</vt:lpwstr>
  </property>
</Properties>
</file>